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0F62" w14:textId="77777777" w:rsidR="000E6D6E" w:rsidRDefault="00000000">
      <w:pPr>
        <w:pStyle w:val="Heading1"/>
      </w:pPr>
      <w:r>
        <w:t>Best Order to Learn Data Structures and Algorithms (DSA)</w:t>
      </w:r>
    </w:p>
    <w:p w14:paraId="6490F027" w14:textId="77777777" w:rsidR="000E6D6E" w:rsidRDefault="00000000">
      <w:pPr>
        <w:pStyle w:val="Heading2"/>
      </w:pPr>
      <w:r>
        <w:t>1. Basics of Programming</w:t>
      </w:r>
    </w:p>
    <w:p w14:paraId="2759E1EF" w14:textId="77777777" w:rsidR="000E6D6E" w:rsidRDefault="00000000">
      <w:r>
        <w:br/>
        <w:t>Why: To ensure you have a solid foundation in programming concepts.</w:t>
      </w:r>
      <w:r>
        <w:br/>
        <w:t>Topics:</w:t>
      </w:r>
      <w:r>
        <w:br/>
        <w:t>- Variables, Data Types, and Operators</w:t>
      </w:r>
      <w:r>
        <w:br/>
        <w:t>- Control Structures (if-else, loops)</w:t>
      </w:r>
      <w:r>
        <w:br/>
        <w:t>- Functions (recursion is critical for DSA)</w:t>
      </w:r>
      <w:r>
        <w:br/>
        <w:t>- Input/Output</w:t>
      </w:r>
      <w:r>
        <w:br/>
        <w:t>Resources:</w:t>
      </w:r>
      <w:r>
        <w:br/>
        <w:t>- Online coding platforms like LeetCode or HackerRank for practice.</w:t>
      </w:r>
      <w:r>
        <w:br/>
        <w:t>- Learn recursion thoroughly as it's used in many algorithms like divide and conquer.</w:t>
      </w:r>
      <w:r>
        <w:br/>
      </w:r>
    </w:p>
    <w:p w14:paraId="3E3D5887" w14:textId="77777777" w:rsidR="000E6D6E" w:rsidRDefault="00000000">
      <w:pPr>
        <w:pStyle w:val="Heading2"/>
      </w:pPr>
      <w:r>
        <w:t>2. Mathematics for DSA</w:t>
      </w:r>
    </w:p>
    <w:p w14:paraId="527A108D" w14:textId="77777777" w:rsidR="000E6D6E" w:rsidRDefault="00000000">
      <w:r>
        <w:br/>
        <w:t>Why: Mathematics concepts are crucial for understanding algorithm complexity and optimization.</w:t>
      </w:r>
      <w:r>
        <w:br/>
        <w:t>Topics:</w:t>
      </w:r>
      <w:r>
        <w:br/>
        <w:t>- Prime Numbers and Sieve of Eratosthenes</w:t>
      </w:r>
      <w:r>
        <w:br/>
        <w:t>- Modular Arithmetic</w:t>
      </w:r>
      <w:r>
        <w:br/>
        <w:t>- GCD and LCM</w:t>
      </w:r>
      <w:r>
        <w:br/>
        <w:t>- Logarithms and Exponentiation</w:t>
      </w:r>
      <w:r>
        <w:br/>
        <w:t>- Combinatorics and Probability</w:t>
      </w:r>
      <w:r>
        <w:br/>
        <w:t>Resources:</w:t>
      </w:r>
      <w:r>
        <w:br/>
        <w:t>- "Mathematics for Computer Science" by MIT OpenCourseWare.</w:t>
      </w:r>
      <w:r>
        <w:br/>
      </w:r>
    </w:p>
    <w:p w14:paraId="2FD9E570" w14:textId="77777777" w:rsidR="000E6D6E" w:rsidRDefault="00000000">
      <w:pPr>
        <w:pStyle w:val="Heading2"/>
      </w:pPr>
      <w:r>
        <w:t>3. Complexity Analysis</w:t>
      </w:r>
    </w:p>
    <w:p w14:paraId="5543C8F6" w14:textId="77777777" w:rsidR="000E6D6E" w:rsidRDefault="00000000">
      <w:r>
        <w:br/>
        <w:t>Why: To understand how efficient your code is.</w:t>
      </w:r>
      <w:r>
        <w:br/>
        <w:t>Topics:</w:t>
      </w:r>
      <w:r>
        <w:br/>
        <w:t>- Time Complexity (Big O, Big Theta, Big Omega notations)</w:t>
      </w:r>
      <w:r>
        <w:br/>
        <w:t>- Space Complexity</w:t>
      </w:r>
      <w:r>
        <w:br/>
        <w:t>- Best, Average, and Worst-case Analysis</w:t>
      </w:r>
      <w:r>
        <w:br/>
        <w:t>Practice: Analyze the complexity of simple programs.</w:t>
      </w:r>
      <w:r>
        <w:br/>
      </w:r>
    </w:p>
    <w:p w14:paraId="248165F4" w14:textId="77777777" w:rsidR="000E6D6E" w:rsidRDefault="00000000">
      <w:pPr>
        <w:pStyle w:val="Heading2"/>
      </w:pPr>
      <w:r>
        <w:t>4. Arrays and Strings</w:t>
      </w:r>
    </w:p>
    <w:p w14:paraId="1330FA4A" w14:textId="77777777" w:rsidR="000E6D6E" w:rsidRDefault="00000000">
      <w:r>
        <w:br/>
        <w:t>Why: Fundamental structures in almost every programming problem.</w:t>
      </w:r>
      <w:r>
        <w:br/>
        <w:t>Topics:</w:t>
      </w:r>
      <w:r>
        <w:br/>
        <w:t>- Array Traversal and Manipulation</w:t>
      </w:r>
      <w:r>
        <w:br/>
        <w:t>- Sliding Window Technique</w:t>
      </w:r>
      <w:r>
        <w:br/>
        <w:t>- Two-Pointer Technique</w:t>
      </w:r>
      <w:r>
        <w:br/>
        <w:t>- Searching and Sorting (Binary Search, Merge Sort, Quick Sort)</w:t>
      </w:r>
      <w:r>
        <w:br/>
        <w:t>- String Matching (KMP Algorithm, Rabin-Karp)</w:t>
      </w:r>
      <w:r>
        <w:br/>
        <w:t>Practice: Start with easy problems and move to medium-level challenges.</w:t>
      </w:r>
      <w:r>
        <w:br/>
      </w:r>
    </w:p>
    <w:p w14:paraId="58FEA8A5" w14:textId="77777777" w:rsidR="000E6D6E" w:rsidRDefault="00000000">
      <w:pPr>
        <w:pStyle w:val="Heading2"/>
      </w:pPr>
      <w:r>
        <w:lastRenderedPageBreak/>
        <w:t>5. Linked Lists</w:t>
      </w:r>
    </w:p>
    <w:p w14:paraId="3C98B1E3" w14:textId="77777777" w:rsidR="000E6D6E" w:rsidRDefault="00000000">
      <w:r>
        <w:br/>
        <w:t>Why: Teach dynamic memory and efficient element insertion/deletion.</w:t>
      </w:r>
      <w:r>
        <w:br/>
        <w:t>Topics:</w:t>
      </w:r>
      <w:r>
        <w:br/>
        <w:t>- Singly and Doubly Linked Lists</w:t>
      </w:r>
      <w:r>
        <w:br/>
        <w:t>- Circular Linked Lists</w:t>
      </w:r>
      <w:r>
        <w:br/>
        <w:t>- Detecting and Removing Cycles (Floyd's Cycle Detection)</w:t>
      </w:r>
      <w:r>
        <w:br/>
        <w:t>Practice: Problems like reversing a linked list, merging two sorted lists.</w:t>
      </w:r>
      <w:r>
        <w:br/>
      </w:r>
    </w:p>
    <w:p w14:paraId="48ED132D" w14:textId="77777777" w:rsidR="000E6D6E" w:rsidRDefault="00000000">
      <w:pPr>
        <w:pStyle w:val="Heading2"/>
      </w:pPr>
      <w:r>
        <w:t>6. Stacks and Queues</w:t>
      </w:r>
    </w:p>
    <w:p w14:paraId="4A058AA7" w14:textId="77777777" w:rsidR="000E6D6E" w:rsidRDefault="00000000">
      <w:r>
        <w:br/>
        <w:t>Why: Used in many algorithms (e.g., Depth First Search, balancing parentheses).</w:t>
      </w:r>
      <w:r>
        <w:br/>
        <w:t>Topics:</w:t>
      </w:r>
      <w:r>
        <w:br/>
        <w:t>- Stack Operations and Applications (Infix to Postfix, Next Greater Element)</w:t>
      </w:r>
      <w:r>
        <w:br/>
        <w:t>- Queue and Variants (Circular Queue, Deque, Priority Queue)</w:t>
      </w:r>
      <w:r>
        <w:br/>
        <w:t>Practice: Implement stacks and queues from scratch.</w:t>
      </w:r>
      <w:r>
        <w:br/>
      </w:r>
    </w:p>
    <w:p w14:paraId="51A4F252" w14:textId="77777777" w:rsidR="000E6D6E" w:rsidRDefault="00000000">
      <w:pPr>
        <w:pStyle w:val="Heading2"/>
      </w:pPr>
      <w:r>
        <w:t>7. Recursion and Backtracking</w:t>
      </w:r>
    </w:p>
    <w:p w14:paraId="3FF122D5" w14:textId="77777777" w:rsidR="000E6D6E" w:rsidRDefault="00000000">
      <w:r>
        <w:br/>
        <w:t>Why: Fundamental for solving problems with a brute-force approach.</w:t>
      </w:r>
      <w:r>
        <w:br/>
        <w:t>Topics:</w:t>
      </w:r>
      <w:r>
        <w:br/>
        <w:t>- Recursive Function Design</w:t>
      </w:r>
      <w:r>
        <w:br/>
        <w:t>- Backtracking (e.g., N-Queens, Maze Problems, Sudoku Solver)</w:t>
      </w:r>
      <w:r>
        <w:br/>
        <w:t>Practice: Problems on recursion trees and subsets.</w:t>
      </w:r>
      <w:r>
        <w:br/>
      </w:r>
    </w:p>
    <w:p w14:paraId="20D22690" w14:textId="77777777" w:rsidR="000E6D6E" w:rsidRDefault="00000000">
      <w:pPr>
        <w:pStyle w:val="Heading2"/>
      </w:pPr>
      <w:r>
        <w:t>8. Trees</w:t>
      </w:r>
    </w:p>
    <w:p w14:paraId="391E2C58" w14:textId="77777777" w:rsidR="000E6D6E" w:rsidRDefault="00000000">
      <w:r>
        <w:br/>
        <w:t>Why: Hierarchical structures used in search and organization problems.</w:t>
      </w:r>
      <w:r>
        <w:br/>
        <w:t>Topics:</w:t>
      </w:r>
      <w:r>
        <w:br/>
        <w:t>- Binary Trees, Binary Search Trees</w:t>
      </w:r>
      <w:r>
        <w:br/>
        <w:t>- Tree Traversals (Preorder, Inorder, Postorder)</w:t>
      </w:r>
      <w:r>
        <w:br/>
        <w:t>- AVL Trees, Red-Black Trees</w:t>
      </w:r>
      <w:r>
        <w:br/>
        <w:t>- Heaps (Min-Heap, Max-Heap)</w:t>
      </w:r>
      <w:r>
        <w:br/>
        <w:t>Practice: Implement basic tree operations, solve Lowest Common Ancestor, and Diameter of a Tree problems.</w:t>
      </w:r>
      <w:r>
        <w:br/>
      </w:r>
    </w:p>
    <w:p w14:paraId="5597F120" w14:textId="77777777" w:rsidR="000E6D6E" w:rsidRDefault="00000000">
      <w:pPr>
        <w:pStyle w:val="Heading2"/>
      </w:pPr>
      <w:r>
        <w:t>9. Graphs</w:t>
      </w:r>
    </w:p>
    <w:p w14:paraId="410A4B91" w14:textId="77777777" w:rsidR="000E6D6E" w:rsidRDefault="00000000">
      <w:r>
        <w:br/>
        <w:t>Why: Used in modeling networks, shortest paths, and connectivity problems.</w:t>
      </w:r>
      <w:r>
        <w:br/>
        <w:t>Topics:</w:t>
      </w:r>
      <w:r>
        <w:br/>
        <w:t>- Graph Representation (Adjacency Matrix, List)</w:t>
      </w:r>
      <w:r>
        <w:br/>
        <w:t>- Traversal Techniques (BFS, DFS)</w:t>
      </w:r>
      <w:r>
        <w:br/>
        <w:t>- Shortest Path Algorithms (Dijkstra, Bellman-Ford, Floyd-Warshall)</w:t>
      </w:r>
      <w:r>
        <w:br/>
        <w:t>- Minimum Spanning Tree (Kruskal, Prim)</w:t>
      </w:r>
      <w:r>
        <w:br/>
        <w:t>- Topological Sorting</w:t>
      </w:r>
      <w:r>
        <w:br/>
        <w:t>Practice: Problems like finding connected components, bipartite graphs.</w:t>
      </w:r>
      <w:r>
        <w:br/>
      </w:r>
    </w:p>
    <w:p w14:paraId="4301C594" w14:textId="77777777" w:rsidR="000E6D6E" w:rsidRDefault="00000000">
      <w:pPr>
        <w:pStyle w:val="Heading2"/>
      </w:pPr>
      <w:r>
        <w:lastRenderedPageBreak/>
        <w:t>10. Hashing</w:t>
      </w:r>
    </w:p>
    <w:p w14:paraId="360598AE" w14:textId="77777777" w:rsidR="000E6D6E" w:rsidRDefault="00000000">
      <w:r>
        <w:br/>
        <w:t>Why: Provides efficient data retrieval and storage.</w:t>
      </w:r>
      <w:r>
        <w:br/>
        <w:t>Topics:</w:t>
      </w:r>
      <w:r>
        <w:br/>
        <w:t>- Hash Maps, Hash Sets</w:t>
      </w:r>
      <w:r>
        <w:br/>
        <w:t>- Collision Resolution (Chaining, Open Addressing)</w:t>
      </w:r>
      <w:r>
        <w:br/>
        <w:t>- Applications (Anagrams, Frequency Counting)</w:t>
      </w:r>
      <w:r>
        <w:br/>
        <w:t>Practice: Solve problems like two-sum and substring-related questions.</w:t>
      </w:r>
      <w:r>
        <w:br/>
      </w:r>
    </w:p>
    <w:p w14:paraId="0FBF23DB" w14:textId="77777777" w:rsidR="000E6D6E" w:rsidRDefault="00000000">
      <w:pPr>
        <w:pStyle w:val="Heading2"/>
      </w:pPr>
      <w:r>
        <w:t>11. Divide and Conquer</w:t>
      </w:r>
    </w:p>
    <w:p w14:paraId="32CF3777" w14:textId="77777777" w:rsidR="000E6D6E" w:rsidRDefault="00000000">
      <w:r>
        <w:br/>
        <w:t>Why: Foundation for advanced problem-solving techniques.</w:t>
      </w:r>
      <w:r>
        <w:br/>
        <w:t>Topics:</w:t>
      </w:r>
      <w:r>
        <w:br/>
        <w:t>- Binary Search Variations</w:t>
      </w:r>
      <w:r>
        <w:br/>
        <w:t>- Merge Sort, Quick Sort</w:t>
      </w:r>
      <w:r>
        <w:br/>
        <w:t>- Closest Pair of Points</w:t>
      </w:r>
      <w:r>
        <w:br/>
        <w:t>Practice: Problems on finding the median, power functions.</w:t>
      </w:r>
      <w:r>
        <w:br/>
      </w:r>
    </w:p>
    <w:p w14:paraId="528F9ED4" w14:textId="77777777" w:rsidR="000E6D6E" w:rsidRDefault="00000000">
      <w:pPr>
        <w:pStyle w:val="Heading2"/>
      </w:pPr>
      <w:r>
        <w:t>12. Greedy Algorithms</w:t>
      </w:r>
    </w:p>
    <w:p w14:paraId="6ACD199C" w14:textId="77777777" w:rsidR="000E6D6E" w:rsidRDefault="00000000">
      <w:r>
        <w:br/>
        <w:t>Why: Optimize locally to solve problems globally.</w:t>
      </w:r>
      <w:r>
        <w:br/>
        <w:t>Topics:</w:t>
      </w:r>
      <w:r>
        <w:br/>
        <w:t>- Activity Selection</w:t>
      </w:r>
      <w:r>
        <w:br/>
        <w:t>- Huffman Encoding</w:t>
      </w:r>
      <w:r>
        <w:br/>
        <w:t>- Fractional Knapsack</w:t>
      </w:r>
      <w:r>
        <w:br/>
        <w:t>Practice: Problems like scheduling and coin change.</w:t>
      </w:r>
      <w:r>
        <w:br/>
      </w:r>
    </w:p>
    <w:p w14:paraId="595C5368" w14:textId="77777777" w:rsidR="000E6D6E" w:rsidRDefault="00000000">
      <w:pPr>
        <w:pStyle w:val="Heading2"/>
      </w:pPr>
      <w:r>
        <w:t>13. Dynamic Programming (DP)</w:t>
      </w:r>
    </w:p>
    <w:p w14:paraId="45F89F9D" w14:textId="77777777" w:rsidR="000E6D6E" w:rsidRDefault="00000000">
      <w:r>
        <w:br/>
        <w:t>Why: Efficiently solve problems with overlapping subproblems.</w:t>
      </w:r>
      <w:r>
        <w:br/>
        <w:t>Topics:</w:t>
      </w:r>
      <w:r>
        <w:br/>
        <w:t>- Memoization and Tabulation</w:t>
      </w:r>
      <w:r>
        <w:br/>
        <w:t>- Knapsack Problems</w:t>
      </w:r>
      <w:r>
        <w:br/>
        <w:t>- Longest Common Subsequence/Substring</w:t>
      </w:r>
      <w:r>
        <w:br/>
        <w:t>- Matrix Chain Multiplication</w:t>
      </w:r>
      <w:r>
        <w:br/>
        <w:t>Practice: Solve classical problems like Fibonacci, minimum path sum.</w:t>
      </w:r>
      <w:r>
        <w:br/>
      </w:r>
    </w:p>
    <w:p w14:paraId="6E1013E9" w14:textId="77777777" w:rsidR="000E6D6E" w:rsidRDefault="00000000">
      <w:pPr>
        <w:pStyle w:val="Heading2"/>
      </w:pPr>
      <w:r>
        <w:t>14. Advanced Topics</w:t>
      </w:r>
    </w:p>
    <w:p w14:paraId="79D8D597" w14:textId="77777777" w:rsidR="000E6D6E" w:rsidRDefault="00000000">
      <w:r>
        <w:br/>
        <w:t>Why: Prepare for complex real-world problems.</w:t>
      </w:r>
      <w:r>
        <w:br/>
        <w:t>Topics:</w:t>
      </w:r>
      <w:r>
        <w:br/>
        <w:t>- Trie (Prefix Tree)</w:t>
      </w:r>
      <w:r>
        <w:br/>
        <w:t>- Segment Tree and Fenwick Tree</w:t>
      </w:r>
      <w:r>
        <w:br/>
        <w:t>- Disjoint Set Union (Union-Find)</w:t>
      </w:r>
      <w:r>
        <w:br/>
        <w:t>- KMP and Z-algorithm for Strings</w:t>
      </w:r>
      <w:r>
        <w:br/>
        <w:t>- Bit Manipulation</w:t>
      </w:r>
      <w:r>
        <w:br/>
        <w:t>Practice: Advanced coding challenges on LeetCode or Codeforces.</w:t>
      </w:r>
      <w:r>
        <w:br/>
      </w:r>
    </w:p>
    <w:p w14:paraId="0E86FD1E" w14:textId="77777777" w:rsidR="000E6D6E" w:rsidRDefault="00000000">
      <w:pPr>
        <w:pStyle w:val="Heading2"/>
      </w:pPr>
      <w:r>
        <w:lastRenderedPageBreak/>
        <w:t>15. Practice, Practice, Practice</w:t>
      </w:r>
    </w:p>
    <w:p w14:paraId="6BA913BB" w14:textId="77777777" w:rsidR="000E6D6E" w:rsidRDefault="00000000">
      <w:r>
        <w:br/>
        <w:t>Why: Solidify concepts and build confidence.</w:t>
      </w:r>
      <w:r>
        <w:br/>
        <w:t>Plan:</w:t>
      </w:r>
      <w:r>
        <w:br/>
        <w:t>- Solve topic-specific problems.</w:t>
      </w:r>
      <w:r>
        <w:br/>
        <w:t>- Attempt contests on platforms like Codeforces, CodeChef, or AtCoder.</w:t>
      </w:r>
      <w:r>
        <w:br/>
        <w:t>- Analyze your mistakes and optimize solutions.</w:t>
      </w:r>
      <w:r>
        <w:br/>
      </w:r>
    </w:p>
    <w:p w14:paraId="5066D0BD" w14:textId="77777777" w:rsidR="000E6D6E" w:rsidRDefault="00000000">
      <w:pPr>
        <w:pStyle w:val="Heading2"/>
      </w:pPr>
      <w:r>
        <w:t>Tools &amp; Resources</w:t>
      </w:r>
    </w:p>
    <w:p w14:paraId="52B601F0" w14:textId="77777777" w:rsidR="00920DC4" w:rsidRDefault="00000000">
      <w:r>
        <w:br/>
        <w:t>Books:</w:t>
      </w:r>
      <w:r>
        <w:br/>
        <w:t>- "Introduction to Algorithms" by Cormen et al. (CLRS)</w:t>
      </w:r>
      <w:r>
        <w:br/>
        <w:t>- "Cracking the Coding Interview" by Gayle Laakmann McDowell</w:t>
      </w:r>
      <w:r>
        <w:br/>
        <w:t>Online Platforms:</w:t>
      </w:r>
      <w:r>
        <w:br/>
        <w:t>- LeetCode, HackerRank, GeeksforGeeks</w:t>
      </w:r>
      <w:r>
        <w:br/>
        <w:t>Video Courses:</w:t>
      </w:r>
      <w:r>
        <w:br/>
        <w:t>- YouTube: Abdul Bari (Algorithms), CodeWithHarry (DSA Playlist)</w:t>
      </w:r>
    </w:p>
    <w:p w14:paraId="1362BA67" w14:textId="4C862E96" w:rsidR="000E6D6E" w:rsidRDefault="00000000">
      <w:r>
        <w:t>- Paid: Udemy, Coursera, or AlgoExpert.</w:t>
      </w:r>
      <w:r>
        <w:br/>
      </w:r>
    </w:p>
    <w:sectPr w:rsidR="000E6D6E" w:rsidSect="00920DC4">
      <w:pgSz w:w="12240" w:h="15840"/>
      <w:pgMar w:top="0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09533">
    <w:abstractNumId w:val="8"/>
  </w:num>
  <w:num w:numId="2" w16cid:durableId="1776244911">
    <w:abstractNumId w:val="6"/>
  </w:num>
  <w:num w:numId="3" w16cid:durableId="1943799391">
    <w:abstractNumId w:val="5"/>
  </w:num>
  <w:num w:numId="4" w16cid:durableId="645090754">
    <w:abstractNumId w:val="4"/>
  </w:num>
  <w:num w:numId="5" w16cid:durableId="659043096">
    <w:abstractNumId w:val="7"/>
  </w:num>
  <w:num w:numId="6" w16cid:durableId="439376653">
    <w:abstractNumId w:val="3"/>
  </w:num>
  <w:num w:numId="7" w16cid:durableId="724375179">
    <w:abstractNumId w:val="2"/>
  </w:num>
  <w:num w:numId="8" w16cid:durableId="1011251814">
    <w:abstractNumId w:val="1"/>
  </w:num>
  <w:num w:numId="9" w16cid:durableId="12998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D6E"/>
    <w:rsid w:val="0015074B"/>
    <w:rsid w:val="0029639D"/>
    <w:rsid w:val="00326F90"/>
    <w:rsid w:val="00920DC4"/>
    <w:rsid w:val="00AA1D8D"/>
    <w:rsid w:val="00B47730"/>
    <w:rsid w:val="00CB0664"/>
    <w:rsid w:val="00FC693F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6246C"/>
  <w14:defaultImageDpi w14:val="300"/>
  <w15:docId w15:val="{8A1F9251-8D75-4AE9-8522-25DB7864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Gautam</cp:lastModifiedBy>
  <cp:revision>2</cp:revision>
  <dcterms:created xsi:type="dcterms:W3CDTF">2013-12-23T23:15:00Z</dcterms:created>
  <dcterms:modified xsi:type="dcterms:W3CDTF">2025-01-31T17:03:00Z</dcterms:modified>
  <cp:category/>
</cp:coreProperties>
</file>